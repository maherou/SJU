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73BE1" w14:textId="77777777" w:rsidR="00430377" w:rsidRDefault="00000000">
      <w:pPr>
        <w:pStyle w:val="Heading1"/>
      </w:pPr>
      <w:r>
        <w:t>Terms and Definitions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430377" w14:paraId="57C69544" w14:textId="77777777" w:rsidTr="000E0806">
        <w:tc>
          <w:tcPr>
            <w:tcW w:w="4320" w:type="dxa"/>
          </w:tcPr>
          <w:p w14:paraId="1B911FFA" w14:textId="77777777" w:rsidR="00430377" w:rsidRDefault="00000000">
            <w:r>
              <w:t>Term</w:t>
            </w:r>
          </w:p>
        </w:tc>
        <w:tc>
          <w:tcPr>
            <w:tcW w:w="4320" w:type="dxa"/>
          </w:tcPr>
          <w:p w14:paraId="29846940" w14:textId="77777777" w:rsidR="00430377" w:rsidRDefault="00000000">
            <w:r>
              <w:t>Definition</w:t>
            </w:r>
          </w:p>
        </w:tc>
      </w:tr>
      <w:tr w:rsidR="00430377" w14:paraId="56FDAFD1" w14:textId="77777777" w:rsidTr="000E0806">
        <w:tc>
          <w:tcPr>
            <w:tcW w:w="4320" w:type="dxa"/>
          </w:tcPr>
          <w:p w14:paraId="78592372" w14:textId="77777777" w:rsidR="00430377" w:rsidRDefault="00000000">
            <w:r>
              <w:t>Enough words, no more</w:t>
            </w:r>
          </w:p>
        </w:tc>
        <w:tc>
          <w:tcPr>
            <w:tcW w:w="4320" w:type="dxa"/>
          </w:tcPr>
          <w:p w14:paraId="0EB1D323" w14:textId="77777777" w:rsidR="00430377" w:rsidRDefault="00000000">
            <w:r>
              <w:t>Class writing motto.</w:t>
            </w:r>
          </w:p>
        </w:tc>
      </w:tr>
      <w:tr w:rsidR="00430377" w14:paraId="1C391ECC" w14:textId="77777777" w:rsidTr="000E0806">
        <w:tc>
          <w:tcPr>
            <w:tcW w:w="4320" w:type="dxa"/>
          </w:tcPr>
          <w:p w14:paraId="5D4ED76A" w14:textId="77777777" w:rsidR="00430377" w:rsidRDefault="00000000">
            <w:r>
              <w:t>On a Slide</w:t>
            </w:r>
          </w:p>
        </w:tc>
        <w:tc>
          <w:tcPr>
            <w:tcW w:w="4320" w:type="dxa"/>
          </w:tcPr>
          <w:p w14:paraId="34AAEC54" w14:textId="77777777" w:rsidR="00430377" w:rsidRDefault="00000000">
            <w:r>
              <w:t>The best way to present detailed technical information in a presentation.</w:t>
            </w:r>
          </w:p>
        </w:tc>
      </w:tr>
      <w:tr w:rsidR="00430377" w14:paraId="0BFE7CAE" w14:textId="77777777" w:rsidTr="000E0806">
        <w:tc>
          <w:tcPr>
            <w:tcW w:w="4320" w:type="dxa"/>
          </w:tcPr>
          <w:p w14:paraId="565F2823" w14:textId="77777777" w:rsidR="00430377" w:rsidRDefault="00000000">
            <w:r>
              <w:t>Habit of reading, viewing &amp; listening</w:t>
            </w:r>
          </w:p>
        </w:tc>
        <w:tc>
          <w:tcPr>
            <w:tcW w:w="4320" w:type="dxa"/>
          </w:tcPr>
          <w:p w14:paraId="1B93B11E" w14:textId="77777777" w:rsidR="00430377" w:rsidRDefault="00000000">
            <w:r>
              <w:t>Building this will keep your knowledge relevant.</w:t>
            </w:r>
          </w:p>
        </w:tc>
      </w:tr>
      <w:tr w:rsidR="00430377" w14:paraId="6B0D712C" w14:textId="77777777" w:rsidTr="000E0806">
        <w:tc>
          <w:tcPr>
            <w:tcW w:w="4320" w:type="dxa"/>
          </w:tcPr>
          <w:p w14:paraId="3D01DC34" w14:textId="77777777" w:rsidR="00430377" w:rsidRDefault="00000000">
            <w:r>
              <w:t>Plan ahead, work ahead</w:t>
            </w:r>
          </w:p>
        </w:tc>
        <w:tc>
          <w:tcPr>
            <w:tcW w:w="4320" w:type="dxa"/>
          </w:tcPr>
          <w:p w14:paraId="0B698B30" w14:textId="77777777" w:rsidR="00430377" w:rsidRDefault="00000000">
            <w:r>
              <w:t>The way to avoid stress at the end of the semester.</w:t>
            </w:r>
          </w:p>
        </w:tc>
      </w:tr>
      <w:tr w:rsidR="00430377" w14:paraId="7D235301" w14:textId="77777777" w:rsidTr="000E0806">
        <w:tc>
          <w:tcPr>
            <w:tcW w:w="4320" w:type="dxa"/>
          </w:tcPr>
          <w:p w14:paraId="7DBBA2C9" w14:textId="77777777" w:rsidR="00430377" w:rsidRDefault="00000000">
            <w:r>
              <w:t>Iteration</w:t>
            </w:r>
          </w:p>
        </w:tc>
        <w:tc>
          <w:tcPr>
            <w:tcW w:w="4320" w:type="dxa"/>
          </w:tcPr>
          <w:p w14:paraId="2260F853" w14:textId="77777777" w:rsidR="00430377" w:rsidRDefault="00000000">
            <w:r>
              <w:t>The process of repeatedly reducing word count in your paper.</w:t>
            </w:r>
          </w:p>
        </w:tc>
      </w:tr>
      <w:tr w:rsidR="00430377" w14:paraId="0527ED03" w14:textId="77777777" w:rsidTr="000E0806">
        <w:tc>
          <w:tcPr>
            <w:tcW w:w="4320" w:type="dxa"/>
          </w:tcPr>
          <w:p w14:paraId="4F3438CF" w14:textId="77777777" w:rsidR="00430377" w:rsidRDefault="00000000">
            <w:r>
              <w:t>Respect for colleagues</w:t>
            </w:r>
          </w:p>
        </w:tc>
        <w:tc>
          <w:tcPr>
            <w:tcW w:w="4320" w:type="dxa"/>
          </w:tcPr>
          <w:p w14:paraId="2174492C" w14:textId="77777777" w:rsidR="00430377" w:rsidRDefault="00000000">
            <w:r>
              <w:t>The most important factor in successful team efforts.</w:t>
            </w:r>
          </w:p>
        </w:tc>
      </w:tr>
      <w:tr w:rsidR="00430377" w14:paraId="4CA5DB29" w14:textId="77777777" w:rsidTr="000E0806">
        <w:tc>
          <w:tcPr>
            <w:tcW w:w="4320" w:type="dxa"/>
          </w:tcPr>
          <w:p w14:paraId="67BC3F44" w14:textId="77777777" w:rsidR="00430377" w:rsidRDefault="00000000">
            <w:r>
              <w:t>A handful of key points</w:t>
            </w:r>
          </w:p>
        </w:tc>
        <w:tc>
          <w:tcPr>
            <w:tcW w:w="4320" w:type="dxa"/>
          </w:tcPr>
          <w:p w14:paraId="3BD3EFDE" w14:textId="77777777" w:rsidR="00430377" w:rsidRDefault="00000000">
            <w:r>
              <w:t>What you should build toward at the end of your presentation.</w:t>
            </w:r>
          </w:p>
        </w:tc>
      </w:tr>
      <w:tr w:rsidR="00430377" w14:paraId="09463E9F" w14:textId="77777777" w:rsidTr="000E0806">
        <w:tc>
          <w:tcPr>
            <w:tcW w:w="4320" w:type="dxa"/>
          </w:tcPr>
          <w:p w14:paraId="11D580A0" w14:textId="77777777" w:rsidR="00430377" w:rsidRDefault="00000000">
            <w:r>
              <w:t>LaTeX</w:t>
            </w:r>
          </w:p>
        </w:tc>
        <w:tc>
          <w:tcPr>
            <w:tcW w:w="4320" w:type="dxa"/>
          </w:tcPr>
          <w:p w14:paraId="46B42D9A" w14:textId="77777777" w:rsidR="00430377" w:rsidRDefault="00000000">
            <w:r>
              <w:t>A programming language for technical writers.</w:t>
            </w:r>
          </w:p>
        </w:tc>
      </w:tr>
      <w:tr w:rsidR="00430377" w14:paraId="48067F6D" w14:textId="77777777" w:rsidTr="000E0806">
        <w:tc>
          <w:tcPr>
            <w:tcW w:w="4320" w:type="dxa"/>
          </w:tcPr>
          <w:p w14:paraId="66DD0CC9" w14:textId="77777777" w:rsidR="00430377" w:rsidRDefault="00000000">
            <w:r>
              <w:t>Retrospective</w:t>
            </w:r>
          </w:p>
        </w:tc>
        <w:tc>
          <w:tcPr>
            <w:tcW w:w="4320" w:type="dxa"/>
          </w:tcPr>
          <w:p w14:paraId="49406F9C" w14:textId="77777777" w:rsidR="00430377" w:rsidRDefault="00000000">
            <w:r>
              <w:t>Worth doing is worth doing badly, until you do it well.</w:t>
            </w:r>
          </w:p>
        </w:tc>
      </w:tr>
      <w:tr w:rsidR="00430377" w14:paraId="37CA710A" w14:textId="77777777" w:rsidTr="000E0806">
        <w:tc>
          <w:tcPr>
            <w:tcW w:w="4320" w:type="dxa"/>
          </w:tcPr>
          <w:p w14:paraId="3C534493" w14:textId="77777777" w:rsidR="00430377" w:rsidRDefault="00000000">
            <w:r>
              <w:t>Position paper</w:t>
            </w:r>
          </w:p>
        </w:tc>
        <w:tc>
          <w:tcPr>
            <w:tcW w:w="4320" w:type="dxa"/>
          </w:tcPr>
          <w:p w14:paraId="617A9C48" w14:textId="77777777" w:rsidR="00430377" w:rsidRDefault="00000000">
            <w:r>
              <w:t>A way to help your organization make transitions.</w:t>
            </w:r>
          </w:p>
        </w:tc>
      </w:tr>
      <w:tr w:rsidR="00430377" w14:paraId="0D432D01" w14:textId="77777777" w:rsidTr="000E0806">
        <w:tc>
          <w:tcPr>
            <w:tcW w:w="4320" w:type="dxa"/>
          </w:tcPr>
          <w:p w14:paraId="6C5F6246" w14:textId="77777777" w:rsidR="00430377" w:rsidRDefault="00000000">
            <w:r>
              <w:t>Experts</w:t>
            </w:r>
          </w:p>
        </w:tc>
        <w:tc>
          <w:tcPr>
            <w:tcW w:w="4320" w:type="dxa"/>
          </w:tcPr>
          <w:p w14:paraId="224A08E0" w14:textId="77777777" w:rsidR="00430377" w:rsidRDefault="00000000">
            <w:r>
              <w:t>People who know a lot about a topic and can help you learn.</w:t>
            </w:r>
          </w:p>
        </w:tc>
      </w:tr>
      <w:tr w:rsidR="00430377" w14:paraId="49CE0C43" w14:textId="77777777" w:rsidTr="000E0806">
        <w:tc>
          <w:tcPr>
            <w:tcW w:w="4320" w:type="dxa"/>
          </w:tcPr>
          <w:p w14:paraId="6522389B" w14:textId="77777777" w:rsidR="00430377" w:rsidRDefault="00000000">
            <w:r>
              <w:t>CSCI373</w:t>
            </w:r>
          </w:p>
        </w:tc>
        <w:tc>
          <w:tcPr>
            <w:tcW w:w="4320" w:type="dxa"/>
          </w:tcPr>
          <w:p w14:paraId="6CE289D1" w14:textId="77777777" w:rsidR="00430377" w:rsidRDefault="00000000">
            <w:r>
              <w:t>A course that has hopefully helped you learn skills you can use the rest of your life.</w:t>
            </w:r>
          </w:p>
        </w:tc>
      </w:tr>
      <w:tr w:rsidR="00430377" w14:paraId="073F09D9" w14:textId="77777777" w:rsidTr="000E0806">
        <w:tc>
          <w:tcPr>
            <w:tcW w:w="4320" w:type="dxa"/>
          </w:tcPr>
          <w:p w14:paraId="00B9516B" w14:textId="77777777" w:rsidR="00430377" w:rsidRDefault="00000000">
            <w:r>
              <w:t>Mental model</w:t>
            </w:r>
          </w:p>
        </w:tc>
        <w:tc>
          <w:tcPr>
            <w:tcW w:w="4320" w:type="dxa"/>
          </w:tcPr>
          <w:p w14:paraId="607518A3" w14:textId="77777777" w:rsidR="00430377" w:rsidRDefault="00000000">
            <w:r>
              <w:t>A collection of entities and relationships that help us understand, communicate, and reason about a topic.</w:t>
            </w:r>
          </w:p>
        </w:tc>
      </w:tr>
      <w:tr w:rsidR="00430377" w14:paraId="55378D58" w14:textId="77777777" w:rsidTr="000E0806">
        <w:tc>
          <w:tcPr>
            <w:tcW w:w="4320" w:type="dxa"/>
          </w:tcPr>
          <w:p w14:paraId="1869869A" w14:textId="77777777" w:rsidR="00430377" w:rsidRDefault="00000000">
            <w:r>
              <w:t>CS Knowledge Half-life</w:t>
            </w:r>
          </w:p>
        </w:tc>
        <w:tc>
          <w:tcPr>
            <w:tcW w:w="4320" w:type="dxa"/>
          </w:tcPr>
          <w:p w14:paraId="235D8156" w14:textId="77777777" w:rsidR="00430377" w:rsidRDefault="00000000">
            <w:r>
              <w:t>The span of time during which half of what you need to know in the future you must learn anew.</w:t>
            </w:r>
          </w:p>
        </w:tc>
      </w:tr>
      <w:tr w:rsidR="00430377" w14:paraId="3B45638A" w14:textId="77777777" w:rsidTr="000E0806">
        <w:tc>
          <w:tcPr>
            <w:tcW w:w="4320" w:type="dxa"/>
          </w:tcPr>
          <w:p w14:paraId="4F363F49" w14:textId="77777777" w:rsidR="00430377" w:rsidRDefault="00000000">
            <w:r>
              <w:lastRenderedPageBreak/>
              <w:t>Kanban</w:t>
            </w:r>
          </w:p>
        </w:tc>
        <w:tc>
          <w:tcPr>
            <w:tcW w:w="4320" w:type="dxa"/>
          </w:tcPr>
          <w:p w14:paraId="6F26B6F2" w14:textId="77777777" w:rsidR="00430377" w:rsidRDefault="00000000">
            <w:r>
              <w:t>A work management system driven by a focus on in-progress tasks.</w:t>
            </w:r>
          </w:p>
        </w:tc>
      </w:tr>
      <w:tr w:rsidR="00430377" w14:paraId="38938A0A" w14:textId="77777777" w:rsidTr="000E0806">
        <w:tc>
          <w:tcPr>
            <w:tcW w:w="4320" w:type="dxa"/>
          </w:tcPr>
          <w:p w14:paraId="7008881C" w14:textId="77777777" w:rsidR="00430377" w:rsidRDefault="00000000">
            <w:r>
              <w:t>Timeline</w:t>
            </w:r>
          </w:p>
        </w:tc>
        <w:tc>
          <w:tcPr>
            <w:tcW w:w="4320" w:type="dxa"/>
          </w:tcPr>
          <w:p w14:paraId="125A985B" w14:textId="77777777" w:rsidR="00430377" w:rsidRDefault="00000000">
            <w:r>
              <w:t>A diagram that helps describe the evolution of a topic area.</w:t>
            </w:r>
          </w:p>
        </w:tc>
      </w:tr>
      <w:tr w:rsidR="00430377" w14:paraId="5972401C" w14:textId="77777777" w:rsidTr="000E0806">
        <w:tc>
          <w:tcPr>
            <w:tcW w:w="4320" w:type="dxa"/>
          </w:tcPr>
          <w:p w14:paraId="0F237734" w14:textId="77777777" w:rsidR="00430377" w:rsidRDefault="00000000">
            <w:r>
              <w:t>Linear thinking</w:t>
            </w:r>
          </w:p>
        </w:tc>
        <w:tc>
          <w:tcPr>
            <w:tcW w:w="4320" w:type="dxa"/>
          </w:tcPr>
          <w:p w14:paraId="5EA0CA00" w14:textId="77777777" w:rsidR="00430377" w:rsidRDefault="00000000">
            <w:r>
              <w:t>A risky approach to working with complex systems.</w:t>
            </w:r>
          </w:p>
        </w:tc>
      </w:tr>
      <w:tr w:rsidR="00430377" w14:paraId="765B3A5B" w14:textId="77777777" w:rsidTr="000E0806">
        <w:tc>
          <w:tcPr>
            <w:tcW w:w="4320" w:type="dxa"/>
          </w:tcPr>
          <w:p w14:paraId="0F125169" w14:textId="77777777" w:rsidR="00430377" w:rsidRDefault="00000000">
            <w:r>
              <w:t>Generative AI tools</w:t>
            </w:r>
          </w:p>
        </w:tc>
        <w:tc>
          <w:tcPr>
            <w:tcW w:w="4320" w:type="dxa"/>
          </w:tcPr>
          <w:p w14:paraId="4CC9D773" w14:textId="77777777" w:rsidR="00430377" w:rsidRDefault="00000000">
            <w:r>
              <w:t>They are transforming the research enterprise.</w:t>
            </w:r>
          </w:p>
        </w:tc>
      </w:tr>
    </w:tbl>
    <w:p w14:paraId="24DA9E43" w14:textId="77777777" w:rsidR="009C07B1" w:rsidRDefault="009C07B1"/>
    <w:sectPr w:rsidR="009C07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8595308">
    <w:abstractNumId w:val="8"/>
  </w:num>
  <w:num w:numId="2" w16cid:durableId="1696885987">
    <w:abstractNumId w:val="6"/>
  </w:num>
  <w:num w:numId="3" w16cid:durableId="278032350">
    <w:abstractNumId w:val="5"/>
  </w:num>
  <w:num w:numId="4" w16cid:durableId="1129204413">
    <w:abstractNumId w:val="4"/>
  </w:num>
  <w:num w:numId="5" w16cid:durableId="217791585">
    <w:abstractNumId w:val="7"/>
  </w:num>
  <w:num w:numId="6" w16cid:durableId="2119059687">
    <w:abstractNumId w:val="3"/>
  </w:num>
  <w:num w:numId="7" w16cid:durableId="1851481936">
    <w:abstractNumId w:val="2"/>
  </w:num>
  <w:num w:numId="8" w16cid:durableId="1458720424">
    <w:abstractNumId w:val="1"/>
  </w:num>
  <w:num w:numId="9" w16cid:durableId="64443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0806"/>
    <w:rsid w:val="0015074B"/>
    <w:rsid w:val="0029639D"/>
    <w:rsid w:val="00326F90"/>
    <w:rsid w:val="00430377"/>
    <w:rsid w:val="00655C5E"/>
    <w:rsid w:val="009C07B1"/>
    <w:rsid w:val="00AA1D8D"/>
    <w:rsid w:val="00AA219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C3EFAA"/>
  <w14:defaultImageDpi w14:val="300"/>
  <w15:docId w15:val="{B0946F63-6C63-BE40-A4F7-5D1B08A8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Heroux, Michael</cp:lastModifiedBy>
  <cp:revision>3</cp:revision>
  <dcterms:created xsi:type="dcterms:W3CDTF">2024-12-05T03:31:00Z</dcterms:created>
  <dcterms:modified xsi:type="dcterms:W3CDTF">2024-12-05T03:31:00Z</dcterms:modified>
  <cp:category/>
</cp:coreProperties>
</file>